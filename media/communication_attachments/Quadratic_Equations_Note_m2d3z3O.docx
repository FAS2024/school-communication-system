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Quadratic Equations (Further Mathematics)</w:t>
      </w:r>
    </w:p>
    <w:p>
      <w:pPr>
        <w:pStyle w:val="Heading2"/>
      </w:pPr>
      <w:r>
        <w:t>1. Introduction to Quadratic Equations</w:t>
      </w:r>
    </w:p>
    <w:p>
      <w:r>
        <w:t>Definition: A quadratic equation is a polynomial equation of degree 2.</w:t>
      </w:r>
    </w:p>
    <w:p>
      <w:r>
        <w:t>Standard form: ax² + bx + c = 0</w:t>
      </w:r>
    </w:p>
    <w:p>
      <w:r>
        <w:t>Identifying coefficients: a, b, and c</w:t>
      </w:r>
    </w:p>
    <w:p>
      <w:pPr>
        <w:pStyle w:val="Heading3"/>
      </w:pPr>
      <w:r>
        <w:t>Example:</w:t>
      </w:r>
    </w:p>
    <w:p>
      <w:r>
        <w:t>Identify the coefficients of the quadratic equation 3x² - 5x + 2 = 0.</w:t>
      </w:r>
    </w:p>
    <w:p>
      <w:r>
        <w:t>Solution: a = 3, b = -5, c = 2</w:t>
      </w:r>
    </w:p>
    <w:p>
      <w:pPr>
        <w:pStyle w:val="Heading3"/>
      </w:pPr>
      <w:r>
        <w:t>Try This:</w:t>
      </w:r>
    </w:p>
    <w:p>
      <w:r>
        <w:t>Find the coefficients for: 2x² + 7x - 4 = 0.</w:t>
      </w:r>
    </w:p>
    <w:p>
      <w:pPr>
        <w:pStyle w:val="Heading2"/>
      </w:pPr>
      <w:r>
        <w:t>2. Methods of Solving Quadratic Equations</w:t>
      </w:r>
    </w:p>
    <w:p>
      <w:pPr>
        <w:pStyle w:val="Heading3"/>
      </w:pPr>
      <w:r>
        <w:t>Factorization Method:</w:t>
      </w:r>
    </w:p>
    <w:p>
      <w:r>
        <w:t>Solve: x² - 5x + 6 = 0</w:t>
      </w:r>
    </w:p>
    <w:p>
      <w:r>
        <w:t>Solution: (x-2)(x-3) = 0 → x = 2 or x = 3</w:t>
      </w:r>
    </w:p>
    <w:p>
      <w:pPr>
        <w:pStyle w:val="Heading3"/>
      </w:pPr>
      <w:r>
        <w:t>Completing the Square Method:</w:t>
      </w:r>
    </w:p>
    <w:p>
      <w:r>
        <w:t>Solve: x² + 4x + 1 = 0</w:t>
      </w:r>
    </w:p>
    <w:p>
      <w:r>
        <w:t>Solution: (x+2)² - 3 = 0 → (x+2)² = 3 → x = -2 ± √3</w:t>
      </w:r>
    </w:p>
    <w:p>
      <w:pPr>
        <w:pStyle w:val="Heading3"/>
      </w:pPr>
      <w:r>
        <w:t>Using the Quadratic Formula:</w:t>
      </w:r>
    </w:p>
    <w:p>
      <w:r>
        <w:t>The quadratic formula is x = [-b ± √(b²-4ac)] / 2a</w:t>
      </w:r>
    </w:p>
    <w:p>
      <w:r>
        <w:t>Solve: 2x² + 3x - 2 = 0</w:t>
      </w:r>
    </w:p>
    <w:p>
      <w:r>
        <w:t>Solution: a=2, b=3, c=-2</w:t>
      </w:r>
    </w:p>
    <w:p>
      <w:r>
        <w:t>x = [-3 ± √(3²-4(2)(-2))]/(2×2) = [-3 ± √(9+16)]/4 = [-3 ± √25]/4</w:t>
      </w:r>
    </w:p>
    <w:p>
      <w:r>
        <w:t>x = (-3 + 5)/4 = 2/4 = 0.5 or x = (-3 - 5)/4 = -8/4 = -2</w:t>
      </w:r>
    </w:p>
    <w:p>
      <w:pPr>
        <w:pStyle w:val="Heading3"/>
      </w:pPr>
      <w:r>
        <w:t>Try This:</w:t>
      </w:r>
    </w:p>
    <w:p>
      <w:r>
        <w:t>Solve x² - 2x - 8 = 0 by factorization.</w:t>
      </w:r>
    </w:p>
    <w:p>
      <w:pPr>
        <w:pStyle w:val="Heading2"/>
      </w:pPr>
      <w:r>
        <w:t>3. Nature of Roots of Quadratic Equations</w:t>
      </w:r>
    </w:p>
    <w:p>
      <w:r>
        <w:t>Discriminant D = b² - 4ac</w:t>
      </w:r>
    </w:p>
    <w:p>
      <w:r>
        <w:t>Interpretation:</w:t>
      </w:r>
    </w:p>
    <w:p>
      <w:r>
        <w:t>• D &gt; 0 → Two distinct real roots</w:t>
      </w:r>
    </w:p>
    <w:p>
      <w:r>
        <w:t>• D = 0 → Two equal real roots</w:t>
      </w:r>
    </w:p>
    <w:p>
      <w:r>
        <w:t>• D &lt; 0 → Complex roots</w:t>
      </w:r>
    </w:p>
    <w:p>
      <w:pPr>
        <w:pStyle w:val="Heading3"/>
      </w:pPr>
      <w:r>
        <w:t>Example:</w:t>
      </w:r>
    </w:p>
    <w:p>
      <w:r>
        <w:t>Find the nature of roots for x² + 2x + 5 = 0.</w:t>
      </w:r>
    </w:p>
    <w:p>
      <w:r>
        <w:t>D = (2)² - 4(1)(5) = 4 - 20 = -16 → Complex roots</w:t>
      </w:r>
    </w:p>
    <w:p>
      <w:pPr>
        <w:pStyle w:val="Heading3"/>
      </w:pPr>
      <w:r>
        <w:t>Try This:</w:t>
      </w:r>
    </w:p>
    <w:p>
      <w:r>
        <w:t>Find the nature of roots for x² - 6x + 9 = 0.</w:t>
      </w:r>
    </w:p>
    <w:p>
      <w:pPr>
        <w:pStyle w:val="Heading2"/>
      </w:pPr>
      <w:r>
        <w:t>4. Relationship Between Roots and Coefficients</w:t>
      </w:r>
    </w:p>
    <w:p>
      <w:r>
        <w:t>Sum of roots = -b/a, Product of roots = c/a</w:t>
      </w:r>
    </w:p>
    <w:p>
      <w:pPr>
        <w:pStyle w:val="Heading3"/>
      </w:pPr>
      <w:r>
        <w:t>Example:</w:t>
      </w:r>
    </w:p>
    <w:p>
      <w:r>
        <w:t>Find the sum and product of roots for 2x² - 4x + 1 = 0.</w:t>
      </w:r>
    </w:p>
    <w:p>
      <w:r>
        <w:t>Sum = -(-4)/2 = 2, Product = 1/2</w:t>
      </w:r>
    </w:p>
    <w:p>
      <w:pPr>
        <w:pStyle w:val="Heading3"/>
      </w:pPr>
      <w:r>
        <w:t>Try This:</w:t>
      </w:r>
    </w:p>
    <w:p>
      <w:r>
        <w:t>Find sum and product of roots for x² + 3x + 2 = 0.</w:t>
      </w:r>
    </w:p>
    <w:p>
      <w:pPr>
        <w:pStyle w:val="Heading2"/>
      </w:pPr>
      <w:r>
        <w:t>5. Formation of Quadratic Equations from Given Roots</w:t>
      </w:r>
    </w:p>
    <w:p>
      <w:r>
        <w:t>If roots are α and β, equation is (x-α)(x-β) = 0</w:t>
      </w:r>
    </w:p>
    <w:p>
      <w:pPr>
        <w:pStyle w:val="Heading3"/>
      </w:pPr>
      <w:r>
        <w:t>Example:</w:t>
      </w:r>
    </w:p>
    <w:p>
      <w:r>
        <w:t>Form the quadratic equation with roots 2 and 5.</w:t>
      </w:r>
    </w:p>
    <w:p>
      <w:r>
        <w:t>Solution: (x-2)(x-5) = x² -7x + 10 = 0</w:t>
      </w:r>
    </w:p>
    <w:p>
      <w:pPr>
        <w:pStyle w:val="Heading3"/>
      </w:pPr>
      <w:r>
        <w:t>Try This:</w:t>
      </w:r>
    </w:p>
    <w:p>
      <w:r>
        <w:t>Form the quadratic equation with roots -3 and 4.</w:t>
      </w:r>
    </w:p>
    <w:p>
      <w:pPr>
        <w:pStyle w:val="Heading2"/>
      </w:pPr>
      <w:r>
        <w:t>6. Graphical Method</w:t>
      </w:r>
    </w:p>
    <w:p>
      <w:r>
        <w:t>Plot y = ax² + bx + c using a table of values.</w:t>
      </w:r>
    </w:p>
    <w:p>
      <w:r>
        <w:t>Roots are where graph cuts x-axis.</w:t>
      </w:r>
    </w:p>
    <w:p>
      <w:pPr>
        <w:pStyle w:val="Heading2"/>
      </w:pPr>
      <w:r>
        <w:t>7. Solving Quadratic Inequalities</w:t>
      </w:r>
    </w:p>
    <w:p>
      <w:r>
        <w:t>Solve inequalities like ax² + bx + c &gt; 0 or &lt; 0.</w:t>
      </w:r>
    </w:p>
    <w:p>
      <w:r>
        <w:t>Solution sets are represented on number lines.</w:t>
      </w:r>
    </w:p>
    <w:p>
      <w:pPr>
        <w:pStyle w:val="Heading2"/>
      </w:pPr>
      <w:r>
        <w:t>8. Application Problems (Word Problems)</w:t>
      </w:r>
    </w:p>
    <w:p>
      <w:r>
        <w:t>Formulate and solve quadratic equations from real-life situations like area, motion, revenue, etc.</w:t>
      </w:r>
    </w:p>
    <w:p>
      <w:pPr>
        <w:pStyle w:val="Heading2"/>
      </w:pPr>
      <w:r>
        <w:t>Past Questions:</w:t>
      </w:r>
    </w:p>
    <w:p>
      <w:r>
        <w:t>1. Solve 2x² - 3x - 2 = 0 (WAEC 2020)</w:t>
      </w:r>
    </w:p>
    <w:p>
      <w:r>
        <w:t>2. Find the nature of the roots of x² + 4x + 5 = 0 (NECO 2019)</w:t>
      </w:r>
    </w:p>
    <w:p>
      <w:r>
        <w:t>3. Form a quadratic equation whose roots are 1/2 and -3 (WAEC 2018)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