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Quadratic Equations (For WAEC &amp; NECO Success)</w:t>
      </w:r>
    </w:p>
    <w:p>
      <w:pPr>
        <w:pStyle w:val="Heading1"/>
      </w:pPr>
      <w:r>
        <w:t>Objectives</w:t>
      </w:r>
    </w:p>
    <w:p>
      <w:r>
        <w:t>By the end of this lesson, students should be able to:</w:t>
      </w:r>
    </w:p>
    <w:p>
      <w:r>
        <w:t>- Define and identify quadratic equations.</w:t>
        <w:br/>
        <w:t>- Solve quadratic equations by factorization, completing the square, and the quadratic formula.</w:t>
        <w:br/>
        <w:t>- Interpret the nature of roots using the discriminant.</w:t>
        <w:br/>
        <w:t>- Relate roots and coefficients.</w:t>
        <w:br/>
        <w:t>- Form quadratic equations given the roots.</w:t>
        <w:br/>
        <w:t>- Solve quadratic inequalities.</w:t>
        <w:br/>
        <w:t>- Apply quadratic equations to solve real-life problems.</w:t>
      </w:r>
    </w:p>
    <w:p>
      <w:pPr>
        <w:pStyle w:val="Heading1"/>
      </w:pPr>
      <w:r>
        <w:t>1. Introduction to Quadratic Equations</w:t>
      </w:r>
    </w:p>
    <w:p>
      <w:r>
        <w:t>A quadratic equation is an equation of the form:</w:t>
        <w:br/>
        <w:t>ax^2 + bx + c = 0</w:t>
        <w:br/>
        <w:t>where a, b, c are real numbers and a ≠ 0.</w:t>
      </w:r>
    </w:p>
    <w:p>
      <w:r>
        <w:t>Identifying coefficients:</w:t>
      </w:r>
    </w:p>
    <w:p>
      <w:r>
        <w:t>- a: Coefficient of x²</w:t>
        <w:br/>
        <w:t>- b: Coefficient of x</w:t>
        <w:br/>
        <w:t>- c: Constant term</w:t>
      </w:r>
    </w:p>
    <w:p>
      <w:pPr>
        <w:pStyle w:val="Heading2"/>
      </w:pPr>
      <w:r>
        <w:t>Example 1:</w:t>
      </w:r>
    </w:p>
    <w:p>
      <w:r>
        <w:t>Identify a, b, and c in 3x² - 5x + 2 = 0.</w:t>
        <w:br/>
        <w:t>a = 3, b = -5, c = 2</w:t>
      </w:r>
    </w:p>
    <w:p>
      <w:pPr>
        <w:pStyle w:val="Heading2"/>
      </w:pPr>
      <w:r>
        <w:t>Try This:</w:t>
      </w:r>
    </w:p>
    <w:p>
      <w:r>
        <w:t>Find a, b, and c in 2x² + 7x - 6 = 0.</w:t>
      </w:r>
    </w:p>
    <w:p>
      <w:pPr>
        <w:pStyle w:val="Heading1"/>
      </w:pPr>
      <w:r>
        <w:t>2. Methods of Solving Quadratic Equations</w:t>
      </w:r>
    </w:p>
    <w:p>
      <w:pPr>
        <w:pStyle w:val="Heading2"/>
      </w:pPr>
      <w:r>
        <w:t>(i) Factorization</w:t>
      </w:r>
    </w:p>
    <w:p>
      <w:r>
        <w:t>Express the quadratic as a product of two binomials.</w:t>
      </w:r>
    </w:p>
    <w:p>
      <w:pPr>
        <w:pStyle w:val="Heading2"/>
      </w:pPr>
      <w:r>
        <w:t>Example 2:</w:t>
      </w:r>
    </w:p>
    <w:p>
      <w:r>
        <w:t>Solve x² + 5x + 6 = 0.</w:t>
        <w:br/>
        <w:t>Solution:</w:t>
        <w:br/>
        <w:t>x² + 2x + 3x + 6 = 0</w:t>
        <w:br/>
        <w:t>x(x + 2) + 3(x + 2) = 0</w:t>
        <w:br/>
        <w:t>(x + 2)(x + 3) = 0</w:t>
        <w:br/>
        <w:t>Thus, x = -2 or x = -3.</w:t>
      </w:r>
    </w:p>
    <w:p>
      <w:pPr>
        <w:pStyle w:val="Heading2"/>
      </w:pPr>
      <w:r>
        <w:t>Try This:</w:t>
      </w:r>
    </w:p>
    <w:p>
      <w:r>
        <w:t>Solve x² - 7x + 12 = 0.</w:t>
      </w:r>
    </w:p>
    <w:p>
      <w:pPr>
        <w:pStyle w:val="Heading2"/>
      </w:pPr>
      <w:r>
        <w:t>(ii) Completing the Square</w:t>
      </w:r>
    </w:p>
    <w:p>
      <w:r>
        <w:t>Make the left-hand side a perfect square trinomial.</w:t>
      </w:r>
    </w:p>
    <w:p>
      <w:pPr>
        <w:pStyle w:val="Heading2"/>
      </w:pPr>
      <w:r>
        <w:t>Example 3:</w:t>
      </w:r>
    </w:p>
    <w:p>
      <w:r>
        <w:t>Solve x² + 4x - 5 = 0.</w:t>
        <w:br/>
        <w:t>Solution:</w:t>
        <w:br/>
        <w:t>x² + 4x = 5</w:t>
        <w:br/>
        <w:t>x² + 4x + 4 = 9 (Add 4 to both sides)</w:t>
        <w:br/>
        <w:t>(x + 2)² = 9</w:t>
        <w:br/>
        <w:t>x + 2 = ±3</w:t>
        <w:br/>
        <w:t>x = 1 or x = -5</w:t>
      </w:r>
    </w:p>
    <w:p>
      <w:pPr>
        <w:pStyle w:val="Heading2"/>
      </w:pPr>
      <w:r>
        <w:t>Try This:</w:t>
      </w:r>
    </w:p>
    <w:p>
      <w:r>
        <w:t>Solve x² - 6x + 5 = 0 by completing the square.</w:t>
      </w:r>
    </w:p>
    <w:p>
      <w:pPr>
        <w:pStyle w:val="Heading2"/>
      </w:pPr>
      <w:r>
        <w:t>(iii) Using the Quadratic Formula</w:t>
      </w:r>
    </w:p>
    <w:p>
      <w:r>
        <w:t>The formula is:</w:t>
        <w:br/>
        <w:t>x = (-b ± √(b² - 4ac)) / 2a</w:t>
      </w:r>
    </w:p>
    <w:p>
      <w:pPr>
        <w:pStyle w:val="Heading2"/>
      </w:pPr>
      <w:r>
        <w:t>Example 4:</w:t>
      </w:r>
    </w:p>
    <w:p>
      <w:r>
        <w:t>Solve 2x² - 4x - 6 = 0.</w:t>
        <w:br/>
        <w:t>Solution:</w:t>
        <w:br/>
        <w:t>a = 2, b = -4, c = -6</w:t>
        <w:br/>
        <w:t>x = [-(−4) ± √((-4)² - 4(2)(−6))] / (2(2))</w:t>
        <w:br/>
        <w:t>x = [4 ± √(16 + 48)] / 4</w:t>
        <w:br/>
        <w:t>x = [4 ± √64] / 4</w:t>
        <w:br/>
        <w:t>x = [4 ± 8] / 4</w:t>
        <w:br/>
        <w:t>Thus, x = 3 or x = -1.</w:t>
      </w:r>
    </w:p>
    <w:p>
      <w:pPr>
        <w:pStyle w:val="Heading2"/>
      </w:pPr>
      <w:r>
        <w:t>Try This:</w:t>
      </w:r>
    </w:p>
    <w:p>
      <w:r>
        <w:t>Solve x² + 3x - 10 = 0 using the quadratic formula.</w:t>
      </w:r>
    </w:p>
    <w:p>
      <w:pPr>
        <w:pStyle w:val="Heading1"/>
      </w:pPr>
      <w:r>
        <w:t>3. Nature of Roots</w:t>
      </w:r>
    </w:p>
    <w:p>
      <w:r>
        <w:t>Discriminant D = b² - 4ac</w:t>
        <w:br/>
        <w:t>Interpretation:</w:t>
        <w:br/>
        <w:t>- D &gt; 0: Two distinct real roots.</w:t>
        <w:br/>
        <w:t>- D = 0: Equal real roots.</w:t>
        <w:br/>
        <w:t>- D &lt; 0: Complex roots.</w:t>
      </w:r>
    </w:p>
    <w:p>
      <w:pPr>
        <w:pStyle w:val="Heading2"/>
      </w:pPr>
      <w:r>
        <w:t>Example 5:</w:t>
      </w:r>
    </w:p>
    <w:p>
      <w:r>
        <w:t>Find the nature of roots of x² + 2x + 5 = 0.</w:t>
        <w:br/>
        <w:t>Solution:</w:t>
        <w:br/>
        <w:t>D = (2)² - 4(1)(5) = 4 - 20 = -16</w:t>
        <w:br/>
        <w:t>Thus, roots are complex.</w:t>
      </w:r>
    </w:p>
    <w:p>
      <w:pPr>
        <w:pStyle w:val="Heading2"/>
      </w:pPr>
      <w:r>
        <w:t>Try This:</w:t>
      </w:r>
    </w:p>
    <w:p>
      <w:r>
        <w:t>Find the nature of roots of x² - 4x + 4 = 0.</w:t>
      </w:r>
    </w:p>
    <w:p>
      <w:pPr>
        <w:pStyle w:val="Heading1"/>
      </w:pPr>
      <w:r>
        <w:t>4. Relationship Between Roots and Coefficients</w:t>
      </w:r>
    </w:p>
    <w:p>
      <w:r>
        <w:t>Sum of roots = -b/a</w:t>
        <w:br/>
        <w:t>Product of roots = c/a</w:t>
      </w:r>
    </w:p>
    <w:p>
      <w:pPr>
        <w:pStyle w:val="Heading2"/>
      </w:pPr>
      <w:r>
        <w:t>Example 6:</w:t>
      </w:r>
    </w:p>
    <w:p>
      <w:r>
        <w:t>Find the sum and product of roots of 2x² - 5x + 3 = 0.</w:t>
        <w:br/>
        <w:t>Solution:</w:t>
        <w:br/>
        <w:t>Sum = -(-5)/2 = 5/2</w:t>
        <w:br/>
        <w:t>Product = 3/2</w:t>
      </w:r>
    </w:p>
    <w:p>
      <w:pPr>
        <w:pStyle w:val="Heading2"/>
      </w:pPr>
      <w:r>
        <w:t>Try This:</w:t>
      </w:r>
    </w:p>
    <w:p>
      <w:r>
        <w:t>Find the sum and product of roots of x² + 7x + 10 = 0.</w:t>
      </w:r>
    </w:p>
    <w:p>
      <w:pPr>
        <w:pStyle w:val="Heading1"/>
      </w:pPr>
      <w:r>
        <w:t>5. Formation of Quadratic Equations from Given Roots</w:t>
      </w:r>
    </w:p>
    <w:p>
      <w:r>
        <w:t>If α and β are roots:</w:t>
        <w:br/>
        <w:t>(x - α)(x - β) = 0</w:t>
        <w:br/>
        <w:t>Expand to get:</w:t>
        <w:br/>
        <w:t>x² - (α + β)x + αβ = 0</w:t>
      </w:r>
    </w:p>
    <w:p>
      <w:pPr>
        <w:pStyle w:val="Heading2"/>
      </w:pPr>
      <w:r>
        <w:t>Example 7:</w:t>
      </w:r>
    </w:p>
    <w:p>
      <w:r>
        <w:t>Form the quadratic equation whose roots are 2 and -3.</w:t>
        <w:br/>
        <w:t>Solution:</w:t>
        <w:br/>
        <w:t>(x - 2)(x + 3) = 0</w:t>
        <w:br/>
        <w:t>x² + x - 6 = 0</w:t>
      </w:r>
    </w:p>
    <w:p>
      <w:pPr>
        <w:pStyle w:val="Heading2"/>
      </w:pPr>
      <w:r>
        <w:t>Try This:</w:t>
      </w:r>
    </w:p>
    <w:p>
      <w:r>
        <w:t>Form a quadratic equation with roots 5 and -1.</w:t>
      </w:r>
    </w:p>
    <w:p>
      <w:pPr>
        <w:pStyle w:val="Heading1"/>
      </w:pPr>
      <w:r>
        <w:t>6. Graphical Method</w:t>
      </w:r>
    </w:p>
    <w:p>
      <w:r>
        <w:t>Plot the graph of y = ax² + bx + c.</w:t>
        <w:br/>
        <w:t>Steps:</w:t>
        <w:br/>
        <w:t>- Create a table of values.</w:t>
        <w:br/>
        <w:t>- Plot points.</w:t>
        <w:br/>
        <w:t>- Draw a smooth curve.</w:t>
      </w:r>
    </w:p>
    <w:p>
      <w:pPr>
        <w:pStyle w:val="Heading2"/>
      </w:pPr>
      <w:r>
        <w:t>Example 8:</w:t>
      </w:r>
    </w:p>
    <w:p>
      <w:r>
        <w:t>Draw the graph of y = x² - 4.</w:t>
        <w:br/>
      </w:r>
    </w:p>
    <w:p>
      <w:pPr>
        <w:pStyle w:val="Heading2"/>
      </w:pPr>
      <w:r>
        <w:t>Try This:</w:t>
      </w:r>
    </w:p>
    <w:p>
      <w:r>
        <w:t>Draw the graph of y = x² + 2x - 3.</w:t>
      </w:r>
    </w:p>
    <w:p>
      <w:pPr>
        <w:pStyle w:val="Heading1"/>
      </w:pPr>
      <w:r>
        <w:t>7. Solving Quadratic Inequalities</w:t>
      </w:r>
    </w:p>
    <w:p>
      <w:r>
        <w:t>Solve inequalities like ax² + bx + c &gt; 0 or &lt; 0.</w:t>
        <w:br/>
        <w:t>Steps:</w:t>
        <w:br/>
        <w:t>- Solve ax² + bx + c = 0.</w:t>
        <w:br/>
        <w:t>- Sketch the graph.</w:t>
        <w:br/>
        <w:t>- Identify the required region.</w:t>
      </w:r>
    </w:p>
    <w:p>
      <w:pPr>
        <w:pStyle w:val="Heading2"/>
      </w:pPr>
      <w:r>
        <w:t>Example 9:</w:t>
      </w:r>
    </w:p>
    <w:p>
      <w:r>
        <w:t>Solve x² - 5x + 6 &lt; 0.</w:t>
        <w:br/>
        <w:t>Solution:</w:t>
        <w:br/>
        <w:t>(x - 2)(x - 3) &lt; 0</w:t>
        <w:br/>
        <w:t>Solution set: 2 &lt; x &lt; 3</w:t>
      </w:r>
    </w:p>
    <w:p>
      <w:pPr>
        <w:pStyle w:val="Heading2"/>
      </w:pPr>
      <w:r>
        <w:t>Try This:</w:t>
      </w:r>
    </w:p>
    <w:p>
      <w:r>
        <w:t>Solve x² - x - 6 &gt; 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